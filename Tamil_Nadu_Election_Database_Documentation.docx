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Tamil Nadu Election Simulation System - Database Documentation</w:t>
      </w:r>
    </w:p>
    <w:p>
      <w:pPr>
        <w:pStyle w:val="Heading1"/>
      </w:pPr>
      <w:r>
        <w:t>Overview</w:t>
      </w:r>
    </w:p>
    <w:p>
      <w:r>
        <w:t>The Tamil Nadu Election Simulation System is a MySQL-based database designed to simulate the election process for the Tamil Nadu state assembly. It includes entities like constituencies, political parties, candidates, voters, and results. The system is capable of running mock elections and analyzing outcomes through SQL views and stored procedures.</w:t>
      </w:r>
    </w:p>
    <w:p>
      <w:pPr>
        <w:pStyle w:val="Heading1"/>
      </w:pPr>
      <w:r>
        <w:t>Database Tables</w:t>
      </w:r>
    </w:p>
    <w:p>
      <w:pPr>
        <w:pStyle w:val="Heading2"/>
      </w:pPr>
      <w:r>
        <w:t>political_parties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party_id</w:t>
            </w:r>
          </w:p>
        </w:tc>
        <w:tc>
          <w:tcPr>
            <w:tcW w:type="dxa" w:w="2880"/>
          </w:tcPr>
          <w:p>
            <w:r>
              <w:t>INT</w:t>
            </w:r>
          </w:p>
        </w:tc>
        <w:tc>
          <w:tcPr>
            <w:tcW w:type="dxa" w:w="2880"/>
          </w:tcPr>
          <w:p>
            <w:r>
              <w:t>Primary key, auto-incremented</w:t>
            </w:r>
          </w:p>
        </w:tc>
      </w:tr>
      <w:tr>
        <w:tc>
          <w:tcPr>
            <w:tcW w:type="dxa" w:w="2880"/>
          </w:tcPr>
          <w:p>
            <w:r>
              <w:t>party_name</w:t>
            </w:r>
          </w:p>
        </w:tc>
        <w:tc>
          <w:tcPr>
            <w:tcW w:type="dxa" w:w="2880"/>
          </w:tcPr>
          <w:p>
            <w:r>
              <w:t>VARCHAR(100)</w:t>
            </w:r>
          </w:p>
        </w:tc>
        <w:tc>
          <w:tcPr>
            <w:tcW w:type="dxa" w:w="2880"/>
          </w:tcPr>
          <w:p>
            <w:r>
              <w:t>Unique party name</w:t>
            </w:r>
          </w:p>
        </w:tc>
      </w:tr>
      <w:tr>
        <w:tc>
          <w:tcPr>
            <w:tcW w:type="dxa" w:w="2880"/>
          </w:tcPr>
          <w:p>
            <w:r>
              <w:t>symbol</w:t>
            </w:r>
          </w:p>
        </w:tc>
        <w:tc>
          <w:tcPr>
            <w:tcW w:type="dxa" w:w="2880"/>
          </w:tcPr>
          <w:p>
            <w:r>
              <w:t>VARCHAR(50)</w:t>
            </w:r>
          </w:p>
        </w:tc>
        <w:tc>
          <w:tcPr>
            <w:tcW w:type="dxa" w:w="2880"/>
          </w:tcPr>
          <w:p>
            <w:r>
              <w:t>Party election symbol</w:t>
            </w:r>
          </w:p>
        </w:tc>
      </w:tr>
      <w:tr>
        <w:tc>
          <w:tcPr>
            <w:tcW w:type="dxa" w:w="2880"/>
          </w:tcPr>
          <w:p>
            <w:r>
              <w:t>cm_candidate</w:t>
            </w:r>
          </w:p>
        </w:tc>
        <w:tc>
          <w:tcPr>
            <w:tcW w:type="dxa" w:w="2880"/>
          </w:tcPr>
          <w:p>
            <w:r>
              <w:t>VARCHAR(100)</w:t>
            </w:r>
          </w:p>
        </w:tc>
        <w:tc>
          <w:tcPr>
            <w:tcW w:type="dxa" w:w="2880"/>
          </w:tcPr>
          <w:p>
            <w:r>
              <w:t>Chief Minister candidate name</w:t>
            </w:r>
          </w:p>
        </w:tc>
      </w:tr>
      <w:tr>
        <w:tc>
          <w:tcPr>
            <w:tcW w:type="dxa" w:w="2880"/>
          </w:tcPr>
          <w:p>
            <w:r>
              <w:t>founding_year</w:t>
            </w:r>
          </w:p>
        </w:tc>
        <w:tc>
          <w:tcPr>
            <w:tcW w:type="dxa" w:w="2880"/>
          </w:tcPr>
          <w:p>
            <w:r>
              <w:t>INT</w:t>
            </w:r>
          </w:p>
        </w:tc>
        <w:tc>
          <w:tcPr>
            <w:tcW w:type="dxa" w:w="2880"/>
          </w:tcPr>
          <w:p>
            <w:r>
              <w:t>Year the party was founded</w:t>
            </w:r>
          </w:p>
        </w:tc>
      </w:tr>
      <w:tr>
        <w:tc>
          <w:tcPr>
            <w:tcW w:type="dxa" w:w="2880"/>
          </w:tcPr>
          <w:p>
            <w:r>
              <w:t>headquarters</w:t>
            </w:r>
          </w:p>
        </w:tc>
        <w:tc>
          <w:tcPr>
            <w:tcW w:type="dxa" w:w="2880"/>
          </w:tcPr>
          <w:p>
            <w:r>
              <w:t>VARCHAR(100)</w:t>
            </w:r>
          </w:p>
        </w:tc>
        <w:tc>
          <w:tcPr>
            <w:tcW w:type="dxa" w:w="2880"/>
          </w:tcPr>
          <w:p>
            <w:r>
              <w:t>Party HQ location</w:t>
            </w:r>
          </w:p>
        </w:tc>
      </w:tr>
      <w:tr>
        <w:tc>
          <w:tcPr>
            <w:tcW w:type="dxa" w:w="2880"/>
          </w:tcPr>
          <w:p>
            <w:r>
              <w:t>ideology</w:t>
            </w:r>
          </w:p>
        </w:tc>
        <w:tc>
          <w:tcPr>
            <w:tcW w:type="dxa" w:w="2880"/>
          </w:tcPr>
          <w:p>
            <w:r>
              <w:t>VARCHAR(200)</w:t>
            </w:r>
          </w:p>
        </w:tc>
        <w:tc>
          <w:tcPr>
            <w:tcW w:type="dxa" w:w="2880"/>
          </w:tcPr>
          <w:p>
            <w:r>
              <w:t>Political ideology</w:t>
            </w:r>
          </w:p>
        </w:tc>
      </w:tr>
    </w:tbl>
    <w:p>
      <w:pPr>
        <w:pStyle w:val="Heading2"/>
      </w:pPr>
      <w:r>
        <w:t>constituencies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constituency_id</w:t>
            </w:r>
          </w:p>
        </w:tc>
        <w:tc>
          <w:tcPr>
            <w:tcW w:type="dxa" w:w="2880"/>
          </w:tcPr>
          <w:p>
            <w:r>
              <w:t>INT</w:t>
            </w:r>
          </w:p>
        </w:tc>
        <w:tc>
          <w:tcPr>
            <w:tcW w:type="dxa" w:w="2880"/>
          </w:tcPr>
          <w:p>
            <w:r>
              <w:t>Primary key, auto-incremented</w:t>
            </w:r>
          </w:p>
        </w:tc>
      </w:tr>
      <w:tr>
        <w:tc>
          <w:tcPr>
            <w:tcW w:type="dxa" w:w="2880"/>
          </w:tcPr>
          <w:p>
            <w:r>
              <w:t>constituency_name</w:t>
            </w:r>
          </w:p>
        </w:tc>
        <w:tc>
          <w:tcPr>
            <w:tcW w:type="dxa" w:w="2880"/>
          </w:tcPr>
          <w:p>
            <w:r>
              <w:t>VARCHAR(100)</w:t>
            </w:r>
          </w:p>
        </w:tc>
        <w:tc>
          <w:tcPr>
            <w:tcW w:type="dxa" w:w="2880"/>
          </w:tcPr>
          <w:p>
            <w:r>
              <w:t>Unique constituency name</w:t>
            </w:r>
          </w:p>
        </w:tc>
      </w:tr>
      <w:tr>
        <w:tc>
          <w:tcPr>
            <w:tcW w:type="dxa" w:w="2880"/>
          </w:tcPr>
          <w:p>
            <w:r>
              <w:t>district</w:t>
            </w:r>
          </w:p>
        </w:tc>
        <w:tc>
          <w:tcPr>
            <w:tcW w:type="dxa" w:w="2880"/>
          </w:tcPr>
          <w:p>
            <w:r>
              <w:t>VARCHAR(50)</w:t>
            </w:r>
          </w:p>
        </w:tc>
        <w:tc>
          <w:tcPr>
            <w:tcW w:type="dxa" w:w="2880"/>
          </w:tcPr>
          <w:p>
            <w:r>
              <w:t>District name</w:t>
            </w:r>
          </w:p>
        </w:tc>
      </w:tr>
      <w:tr>
        <w:tc>
          <w:tcPr>
            <w:tcW w:type="dxa" w:w="2880"/>
          </w:tcPr>
          <w:p>
            <w:r>
              <w:t>reserved_category</w:t>
            </w:r>
          </w:p>
        </w:tc>
        <w:tc>
          <w:tcPr>
            <w:tcW w:type="dxa" w:w="2880"/>
          </w:tcPr>
          <w:p>
            <w:r>
              <w:t>ENUM('GENERAL','SC','ST')</w:t>
            </w:r>
          </w:p>
        </w:tc>
        <w:tc>
          <w:tcPr>
            <w:tcW w:type="dxa" w:w="2880"/>
          </w:tcPr>
          <w:p>
            <w:r>
              <w:t>Reservation category</w:t>
            </w:r>
          </w:p>
        </w:tc>
      </w:tr>
      <w:tr>
        <w:tc>
          <w:tcPr>
            <w:tcW w:type="dxa" w:w="2880"/>
          </w:tcPr>
          <w:p>
            <w:r>
              <w:t>registered_voters</w:t>
            </w:r>
          </w:p>
        </w:tc>
        <w:tc>
          <w:tcPr>
            <w:tcW w:type="dxa" w:w="2880"/>
          </w:tcPr>
          <w:p>
            <w:r>
              <w:t>INT</w:t>
            </w:r>
          </w:p>
        </w:tc>
        <w:tc>
          <w:tcPr>
            <w:tcW w:type="dxa" w:w="2880"/>
          </w:tcPr>
          <w:p>
            <w:r>
              <w:t>Number of registered voters</w:t>
            </w:r>
          </w:p>
        </w:tc>
      </w:tr>
      <w:tr>
        <w:tc>
          <w:tcPr>
            <w:tcW w:type="dxa" w:w="2880"/>
          </w:tcPr>
          <w:p>
            <w:r>
              <w:t>total_polling_stations</w:t>
            </w:r>
          </w:p>
        </w:tc>
        <w:tc>
          <w:tcPr>
            <w:tcW w:type="dxa" w:w="2880"/>
          </w:tcPr>
          <w:p>
            <w:r>
              <w:t>INT</w:t>
            </w:r>
          </w:p>
        </w:tc>
        <w:tc>
          <w:tcPr>
            <w:tcW w:type="dxa" w:w="2880"/>
          </w:tcPr>
          <w:p>
            <w:r>
              <w:t>Number of polling stations</w:t>
            </w:r>
          </w:p>
        </w:tc>
      </w:tr>
    </w:tbl>
    <w:p>
      <w:pPr>
        <w:pStyle w:val="Heading2"/>
      </w:pPr>
      <w:r>
        <w:t>wards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ward_id</w:t>
            </w:r>
          </w:p>
        </w:tc>
        <w:tc>
          <w:tcPr>
            <w:tcW w:type="dxa" w:w="2880"/>
          </w:tcPr>
          <w:p>
            <w:r>
              <w:t>INT</w:t>
            </w:r>
          </w:p>
        </w:tc>
        <w:tc>
          <w:tcPr>
            <w:tcW w:type="dxa" w:w="2880"/>
          </w:tcPr>
          <w:p>
            <w:r>
              <w:t>Primary key, auto-incremented</w:t>
            </w:r>
          </w:p>
        </w:tc>
      </w:tr>
      <w:tr>
        <w:tc>
          <w:tcPr>
            <w:tcW w:type="dxa" w:w="2880"/>
          </w:tcPr>
          <w:p>
            <w:r>
              <w:t>ward_number</w:t>
            </w:r>
          </w:p>
        </w:tc>
        <w:tc>
          <w:tcPr>
            <w:tcW w:type="dxa" w:w="2880"/>
          </w:tcPr>
          <w:p>
            <w:r>
              <w:t>INT</w:t>
            </w:r>
          </w:p>
        </w:tc>
        <w:tc>
          <w:tcPr>
            <w:tcW w:type="dxa" w:w="2880"/>
          </w:tcPr>
          <w:p>
            <w:r>
              <w:t>Ward number within constituency</w:t>
            </w:r>
          </w:p>
        </w:tc>
      </w:tr>
      <w:tr>
        <w:tc>
          <w:tcPr>
            <w:tcW w:type="dxa" w:w="2880"/>
          </w:tcPr>
          <w:p>
            <w:r>
              <w:t>ward_name</w:t>
            </w:r>
          </w:p>
        </w:tc>
        <w:tc>
          <w:tcPr>
            <w:tcW w:type="dxa" w:w="2880"/>
          </w:tcPr>
          <w:p>
            <w:r>
              <w:t>VARCHAR(100)</w:t>
            </w:r>
          </w:p>
        </w:tc>
        <w:tc>
          <w:tcPr>
            <w:tcW w:type="dxa" w:w="2880"/>
          </w:tcPr>
          <w:p>
            <w:r>
              <w:t>Ward name</w:t>
            </w:r>
          </w:p>
        </w:tc>
      </w:tr>
      <w:tr>
        <w:tc>
          <w:tcPr>
            <w:tcW w:type="dxa" w:w="2880"/>
          </w:tcPr>
          <w:p>
            <w:r>
              <w:t>constituency_id</w:t>
            </w:r>
          </w:p>
        </w:tc>
        <w:tc>
          <w:tcPr>
            <w:tcW w:type="dxa" w:w="2880"/>
          </w:tcPr>
          <w:p>
            <w:r>
              <w:t>INT</w:t>
            </w:r>
          </w:p>
        </w:tc>
        <w:tc>
          <w:tcPr>
            <w:tcW w:type="dxa" w:w="2880"/>
          </w:tcPr>
          <w:p>
            <w:r>
              <w:t>Foreign key to constituencies</w:t>
            </w:r>
          </w:p>
        </w:tc>
      </w:tr>
      <w:tr>
        <w:tc>
          <w:tcPr>
            <w:tcW w:type="dxa" w:w="2880"/>
          </w:tcPr>
          <w:p>
            <w:r>
              <w:t>registered_voters</w:t>
            </w:r>
          </w:p>
        </w:tc>
        <w:tc>
          <w:tcPr>
            <w:tcW w:type="dxa" w:w="2880"/>
          </w:tcPr>
          <w:p>
            <w:r>
              <w:t>INT</w:t>
            </w:r>
          </w:p>
        </w:tc>
        <w:tc>
          <w:tcPr>
            <w:tcW w:type="dxa" w:w="2880"/>
          </w:tcPr>
          <w:p>
            <w:r>
              <w:t>Number of registered voters</w:t>
            </w:r>
          </w:p>
        </w:tc>
      </w:tr>
    </w:tbl>
    <w:p>
      <w:pPr>
        <w:pStyle w:val="Heading2"/>
      </w:pPr>
      <w:r>
        <w:t>candidates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candidate_id</w:t>
            </w:r>
          </w:p>
        </w:tc>
        <w:tc>
          <w:tcPr>
            <w:tcW w:type="dxa" w:w="2880"/>
          </w:tcPr>
          <w:p>
            <w:r>
              <w:t>INT</w:t>
            </w:r>
          </w:p>
        </w:tc>
        <w:tc>
          <w:tcPr>
            <w:tcW w:type="dxa" w:w="2880"/>
          </w:tcPr>
          <w:p>
            <w:r>
              <w:t>Primary key, auto-incremented</w:t>
            </w:r>
          </w:p>
        </w:tc>
      </w:tr>
      <w:tr>
        <w:tc>
          <w:tcPr>
            <w:tcW w:type="dxa" w:w="2880"/>
          </w:tcPr>
          <w:p>
            <w:r>
              <w:t>candidate_name</w:t>
            </w:r>
          </w:p>
        </w:tc>
        <w:tc>
          <w:tcPr>
            <w:tcW w:type="dxa" w:w="2880"/>
          </w:tcPr>
          <w:p>
            <w:r>
              <w:t>VARCHAR(100)</w:t>
            </w:r>
          </w:p>
        </w:tc>
        <w:tc>
          <w:tcPr>
            <w:tcW w:type="dxa" w:w="2880"/>
          </w:tcPr>
          <w:p>
            <w:r>
              <w:t>Candidate name</w:t>
            </w:r>
          </w:p>
        </w:tc>
      </w:tr>
      <w:tr>
        <w:tc>
          <w:tcPr>
            <w:tcW w:type="dxa" w:w="2880"/>
          </w:tcPr>
          <w:p>
            <w:r>
              <w:t>party_name</w:t>
            </w:r>
          </w:p>
        </w:tc>
        <w:tc>
          <w:tcPr>
            <w:tcW w:type="dxa" w:w="2880"/>
          </w:tcPr>
          <w:p>
            <w:r>
              <w:t>VARCHAR(100)</w:t>
            </w:r>
          </w:p>
        </w:tc>
        <w:tc>
          <w:tcPr>
            <w:tcW w:type="dxa" w:w="2880"/>
          </w:tcPr>
          <w:p>
            <w:r>
              <w:t>Foreign key to political_parties</w:t>
            </w:r>
          </w:p>
        </w:tc>
      </w:tr>
      <w:tr>
        <w:tc>
          <w:tcPr>
            <w:tcW w:type="dxa" w:w="2880"/>
          </w:tcPr>
          <w:p>
            <w:r>
              <w:t>constituency_id</w:t>
            </w:r>
          </w:p>
        </w:tc>
        <w:tc>
          <w:tcPr>
            <w:tcW w:type="dxa" w:w="2880"/>
          </w:tcPr>
          <w:p>
            <w:r>
              <w:t>INT</w:t>
            </w:r>
          </w:p>
        </w:tc>
        <w:tc>
          <w:tcPr>
            <w:tcW w:type="dxa" w:w="2880"/>
          </w:tcPr>
          <w:p>
            <w:r>
              <w:t>Foreign key to constituencies</w:t>
            </w:r>
          </w:p>
        </w:tc>
      </w:tr>
      <w:tr>
        <w:tc>
          <w:tcPr>
            <w:tcW w:type="dxa" w:w="2880"/>
          </w:tcPr>
          <w:p>
            <w:r>
              <w:t>age</w:t>
            </w:r>
          </w:p>
        </w:tc>
        <w:tc>
          <w:tcPr>
            <w:tcW w:type="dxa" w:w="2880"/>
          </w:tcPr>
          <w:p>
            <w:r>
              <w:t>INT</w:t>
            </w:r>
          </w:p>
        </w:tc>
        <w:tc>
          <w:tcPr>
            <w:tcW w:type="dxa" w:w="2880"/>
          </w:tcPr>
          <w:p>
            <w:r>
              <w:t>Candidate age</w:t>
            </w:r>
          </w:p>
        </w:tc>
      </w:tr>
      <w:tr>
        <w:tc>
          <w:tcPr>
            <w:tcW w:type="dxa" w:w="2880"/>
          </w:tcPr>
          <w:p>
            <w:r>
              <w:t>gender</w:t>
            </w:r>
          </w:p>
        </w:tc>
        <w:tc>
          <w:tcPr>
            <w:tcW w:type="dxa" w:w="2880"/>
          </w:tcPr>
          <w:p>
            <w:r>
              <w:t>ENUM('Male','Female','Other')</w:t>
            </w:r>
          </w:p>
        </w:tc>
        <w:tc>
          <w:tcPr>
            <w:tcW w:type="dxa" w:w="2880"/>
          </w:tcPr>
          <w:p>
            <w:r>
              <w:t>Gender</w:t>
            </w:r>
          </w:p>
        </w:tc>
      </w:tr>
      <w:tr>
        <w:tc>
          <w:tcPr>
            <w:tcW w:type="dxa" w:w="2880"/>
          </w:tcPr>
          <w:p>
            <w:r>
              <w:t>education</w:t>
            </w:r>
          </w:p>
        </w:tc>
        <w:tc>
          <w:tcPr>
            <w:tcW w:type="dxa" w:w="2880"/>
          </w:tcPr>
          <w:p>
            <w:r>
              <w:t>VARCHAR(100)</w:t>
            </w:r>
          </w:p>
        </w:tc>
        <w:tc>
          <w:tcPr>
            <w:tcW w:type="dxa" w:w="2880"/>
          </w:tcPr>
          <w:p>
            <w:r>
              <w:t>Educational qualification</w:t>
            </w:r>
          </w:p>
        </w:tc>
      </w:tr>
      <w:tr>
        <w:tc>
          <w:tcPr>
            <w:tcW w:type="dxa" w:w="2880"/>
          </w:tcPr>
          <w:p>
            <w:r>
              <w:t>assets</w:t>
            </w:r>
          </w:p>
        </w:tc>
        <w:tc>
          <w:tcPr>
            <w:tcW w:type="dxa" w:w="2880"/>
          </w:tcPr>
          <w:p>
            <w:r>
              <w:t>DECIMAL(12,2)</w:t>
            </w:r>
          </w:p>
        </w:tc>
        <w:tc>
          <w:tcPr>
            <w:tcW w:type="dxa" w:w="2880"/>
          </w:tcPr>
          <w:p>
            <w:r>
              <w:t>Declared assets in rupees</w:t>
            </w:r>
          </w:p>
        </w:tc>
      </w:tr>
      <w:tr>
        <w:tc>
          <w:tcPr>
            <w:tcW w:type="dxa" w:w="2880"/>
          </w:tcPr>
          <w:p>
            <w:r>
              <w:t>criminal_cases</w:t>
            </w:r>
          </w:p>
        </w:tc>
        <w:tc>
          <w:tcPr>
            <w:tcW w:type="dxa" w:w="2880"/>
          </w:tcPr>
          <w:p>
            <w:r>
              <w:t>INT</w:t>
            </w:r>
          </w:p>
        </w:tc>
        <w:tc>
          <w:tcPr>
            <w:tcW w:type="dxa" w:w="2880"/>
          </w:tcPr>
          <w:p>
            <w:r>
              <w:t>Number of criminal cases</w:t>
            </w:r>
          </w:p>
        </w:tc>
      </w:tr>
      <w:tr>
        <w:tc>
          <w:tcPr>
            <w:tcW w:type="dxa" w:w="2880"/>
          </w:tcPr>
          <w:p>
            <w:r>
              <w:t>is_cm_candidate</w:t>
            </w:r>
          </w:p>
        </w:tc>
        <w:tc>
          <w:tcPr>
            <w:tcW w:type="dxa" w:w="2880"/>
          </w:tcPr>
          <w:p>
            <w:r>
              <w:t>BOOLEAN</w:t>
            </w:r>
          </w:p>
        </w:tc>
        <w:tc>
          <w:tcPr>
            <w:tcW w:type="dxa" w:w="2880"/>
          </w:tcPr>
          <w:p>
            <w:r>
              <w:t>If candidate is CM nominee</w:t>
            </w:r>
          </w:p>
        </w:tc>
      </w:tr>
    </w:tbl>
    <w:p>
      <w:pPr>
        <w:pStyle w:val="Heading2"/>
      </w:pPr>
      <w:r>
        <w:t>polling_stations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polling_station_id</w:t>
            </w:r>
          </w:p>
        </w:tc>
        <w:tc>
          <w:tcPr>
            <w:tcW w:type="dxa" w:w="2880"/>
          </w:tcPr>
          <w:p>
            <w:r>
              <w:t>INT</w:t>
            </w:r>
          </w:p>
        </w:tc>
        <w:tc>
          <w:tcPr>
            <w:tcW w:type="dxa" w:w="2880"/>
          </w:tcPr>
          <w:p>
            <w:r>
              <w:t>Primary key, auto-incremented</w:t>
            </w:r>
          </w:p>
        </w:tc>
      </w:tr>
      <w:tr>
        <w:tc>
          <w:tcPr>
            <w:tcW w:type="dxa" w:w="2880"/>
          </w:tcPr>
          <w:p>
            <w:r>
              <w:t>polling_station_name</w:t>
            </w:r>
          </w:p>
        </w:tc>
        <w:tc>
          <w:tcPr>
            <w:tcW w:type="dxa" w:w="2880"/>
          </w:tcPr>
          <w:p>
            <w:r>
              <w:t>VARCHAR(100)</w:t>
            </w:r>
          </w:p>
        </w:tc>
        <w:tc>
          <w:tcPr>
            <w:tcW w:type="dxa" w:w="2880"/>
          </w:tcPr>
          <w:p>
            <w:r>
              <w:t>Polling station name</w:t>
            </w:r>
          </w:p>
        </w:tc>
      </w:tr>
      <w:tr>
        <w:tc>
          <w:tcPr>
            <w:tcW w:type="dxa" w:w="2880"/>
          </w:tcPr>
          <w:p>
            <w:r>
              <w:t>ward_id</w:t>
            </w:r>
          </w:p>
        </w:tc>
        <w:tc>
          <w:tcPr>
            <w:tcW w:type="dxa" w:w="2880"/>
          </w:tcPr>
          <w:p>
            <w:r>
              <w:t>INT</w:t>
            </w:r>
          </w:p>
        </w:tc>
        <w:tc>
          <w:tcPr>
            <w:tcW w:type="dxa" w:w="2880"/>
          </w:tcPr>
          <w:p>
            <w:r>
              <w:t>Foreign key to wards</w:t>
            </w:r>
          </w:p>
        </w:tc>
      </w:tr>
      <w:tr>
        <w:tc>
          <w:tcPr>
            <w:tcW w:type="dxa" w:w="2880"/>
          </w:tcPr>
          <w:p>
            <w:r>
              <w:t>location</w:t>
            </w:r>
          </w:p>
        </w:tc>
        <w:tc>
          <w:tcPr>
            <w:tcW w:type="dxa" w:w="2880"/>
          </w:tcPr>
          <w:p>
            <w:r>
              <w:t>VARCHAR(100)</w:t>
            </w:r>
          </w:p>
        </w:tc>
        <w:tc>
          <w:tcPr>
            <w:tcW w:type="dxa" w:w="2880"/>
          </w:tcPr>
          <w:p>
            <w:r>
              <w:t>Physical location</w:t>
            </w:r>
          </w:p>
        </w:tc>
      </w:tr>
      <w:tr>
        <w:tc>
          <w:tcPr>
            <w:tcW w:type="dxa" w:w="2880"/>
          </w:tcPr>
          <w:p>
            <w:r>
              <w:t>registered_voters</w:t>
            </w:r>
          </w:p>
        </w:tc>
        <w:tc>
          <w:tcPr>
            <w:tcW w:type="dxa" w:w="2880"/>
          </w:tcPr>
          <w:p>
            <w:r>
              <w:t>INT</w:t>
            </w:r>
          </w:p>
        </w:tc>
        <w:tc>
          <w:tcPr>
            <w:tcW w:type="dxa" w:w="2880"/>
          </w:tcPr>
          <w:p>
            <w:r>
              <w:t>Number of registered voters</w:t>
            </w:r>
          </w:p>
        </w:tc>
      </w:tr>
    </w:tbl>
    <w:p>
      <w:pPr>
        <w:pStyle w:val="Heading2"/>
      </w:pPr>
      <w:r>
        <w:t>voters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voter_id</w:t>
            </w:r>
          </w:p>
        </w:tc>
        <w:tc>
          <w:tcPr>
            <w:tcW w:type="dxa" w:w="2880"/>
          </w:tcPr>
          <w:p>
            <w:r>
              <w:t>VARCHAR(20)</w:t>
            </w:r>
          </w:p>
        </w:tc>
        <w:tc>
          <w:tcPr>
            <w:tcW w:type="dxa" w:w="2880"/>
          </w:tcPr>
          <w:p>
            <w:r>
              <w:t>Primary key (voter ID)</w:t>
            </w:r>
          </w:p>
        </w:tc>
      </w:tr>
      <w:tr>
        <w:tc>
          <w:tcPr>
            <w:tcW w:type="dxa" w:w="2880"/>
          </w:tcPr>
          <w:p>
            <w:r>
              <w:t>voter_name</w:t>
            </w:r>
          </w:p>
        </w:tc>
        <w:tc>
          <w:tcPr>
            <w:tcW w:type="dxa" w:w="2880"/>
          </w:tcPr>
          <w:p>
            <w:r>
              <w:t>VARCHAR(100)</w:t>
            </w:r>
          </w:p>
        </w:tc>
        <w:tc>
          <w:tcPr>
            <w:tcW w:type="dxa" w:w="2880"/>
          </w:tcPr>
          <w:p>
            <w:r>
              <w:t>Voter name</w:t>
            </w:r>
          </w:p>
        </w:tc>
      </w:tr>
      <w:tr>
        <w:tc>
          <w:tcPr>
            <w:tcW w:type="dxa" w:w="2880"/>
          </w:tcPr>
          <w:p>
            <w:r>
              <w:t>age</w:t>
            </w:r>
          </w:p>
        </w:tc>
        <w:tc>
          <w:tcPr>
            <w:tcW w:type="dxa" w:w="2880"/>
          </w:tcPr>
          <w:p>
            <w:r>
              <w:t>INT</w:t>
            </w:r>
          </w:p>
        </w:tc>
        <w:tc>
          <w:tcPr>
            <w:tcW w:type="dxa" w:w="2880"/>
          </w:tcPr>
          <w:p>
            <w:r>
              <w:t>Voter age</w:t>
            </w:r>
          </w:p>
        </w:tc>
      </w:tr>
      <w:tr>
        <w:tc>
          <w:tcPr>
            <w:tcW w:type="dxa" w:w="2880"/>
          </w:tcPr>
          <w:p>
            <w:r>
              <w:t>gender</w:t>
            </w:r>
          </w:p>
        </w:tc>
        <w:tc>
          <w:tcPr>
            <w:tcW w:type="dxa" w:w="2880"/>
          </w:tcPr>
          <w:p>
            <w:r>
              <w:t>ENUM('Male','Female','Other')</w:t>
            </w:r>
          </w:p>
        </w:tc>
        <w:tc>
          <w:tcPr>
            <w:tcW w:type="dxa" w:w="2880"/>
          </w:tcPr>
          <w:p>
            <w:r>
              <w:t>Gender</w:t>
            </w:r>
          </w:p>
        </w:tc>
      </w:tr>
      <w:tr>
        <w:tc>
          <w:tcPr>
            <w:tcW w:type="dxa" w:w="2880"/>
          </w:tcPr>
          <w:p>
            <w:r>
              <w:t>address</w:t>
            </w:r>
          </w:p>
        </w:tc>
        <w:tc>
          <w:tcPr>
            <w:tcW w:type="dxa" w:w="2880"/>
          </w:tcPr>
          <w:p>
            <w:r>
              <w:t>VARCHAR(200)</w:t>
            </w:r>
          </w:p>
        </w:tc>
        <w:tc>
          <w:tcPr>
            <w:tcW w:type="dxa" w:w="2880"/>
          </w:tcPr>
          <w:p>
            <w:r>
              <w:t>Residential address</w:t>
            </w:r>
          </w:p>
        </w:tc>
      </w:tr>
      <w:tr>
        <w:tc>
          <w:tcPr>
            <w:tcW w:type="dxa" w:w="2880"/>
          </w:tcPr>
          <w:p>
            <w:r>
              <w:t>constituency_id</w:t>
            </w:r>
          </w:p>
        </w:tc>
        <w:tc>
          <w:tcPr>
            <w:tcW w:type="dxa" w:w="2880"/>
          </w:tcPr>
          <w:p>
            <w:r>
              <w:t>INT</w:t>
            </w:r>
          </w:p>
        </w:tc>
        <w:tc>
          <w:tcPr>
            <w:tcW w:type="dxa" w:w="2880"/>
          </w:tcPr>
          <w:p>
            <w:r>
              <w:t>Foreign key to constituencies</w:t>
            </w:r>
          </w:p>
        </w:tc>
      </w:tr>
      <w:tr>
        <w:tc>
          <w:tcPr>
            <w:tcW w:type="dxa" w:w="2880"/>
          </w:tcPr>
          <w:p>
            <w:r>
              <w:t>ward_id</w:t>
            </w:r>
          </w:p>
        </w:tc>
        <w:tc>
          <w:tcPr>
            <w:tcW w:type="dxa" w:w="2880"/>
          </w:tcPr>
          <w:p>
            <w:r>
              <w:t>INT</w:t>
            </w:r>
          </w:p>
        </w:tc>
        <w:tc>
          <w:tcPr>
            <w:tcW w:type="dxa" w:w="2880"/>
          </w:tcPr>
          <w:p>
            <w:r>
              <w:t>Foreign key to wards</w:t>
            </w:r>
          </w:p>
        </w:tc>
      </w:tr>
      <w:tr>
        <w:tc>
          <w:tcPr>
            <w:tcW w:type="dxa" w:w="2880"/>
          </w:tcPr>
          <w:p>
            <w:r>
              <w:t>polling_station_id</w:t>
            </w:r>
          </w:p>
        </w:tc>
        <w:tc>
          <w:tcPr>
            <w:tcW w:type="dxa" w:w="2880"/>
          </w:tcPr>
          <w:p>
            <w:r>
              <w:t>INT</w:t>
            </w:r>
          </w:p>
        </w:tc>
        <w:tc>
          <w:tcPr>
            <w:tcW w:type="dxa" w:w="2880"/>
          </w:tcPr>
          <w:p>
            <w:r>
              <w:t>Foreign key to polling_stations</w:t>
            </w:r>
          </w:p>
        </w:tc>
      </w:tr>
      <w:tr>
        <w:tc>
          <w:tcPr>
            <w:tcW w:type="dxa" w:w="2880"/>
          </w:tcPr>
          <w:p>
            <w:r>
              <w:t>has_voted</w:t>
            </w:r>
          </w:p>
        </w:tc>
        <w:tc>
          <w:tcPr>
            <w:tcW w:type="dxa" w:w="2880"/>
          </w:tcPr>
          <w:p>
            <w:r>
              <w:t>BOOLEAN</w:t>
            </w:r>
          </w:p>
        </w:tc>
        <w:tc>
          <w:tcPr>
            <w:tcW w:type="dxa" w:w="2880"/>
          </w:tcPr>
          <w:p>
            <w:r>
              <w:t>Whether voter has voted</w:t>
            </w:r>
          </w:p>
        </w:tc>
      </w:tr>
      <w:tr>
        <w:tc>
          <w:tcPr>
            <w:tcW w:type="dxa" w:w="2880"/>
          </w:tcPr>
          <w:p>
            <w:r>
              <w:t>voted_party</w:t>
            </w:r>
          </w:p>
        </w:tc>
        <w:tc>
          <w:tcPr>
            <w:tcW w:type="dxa" w:w="2880"/>
          </w:tcPr>
          <w:p>
            <w:r>
              <w:t>VARCHAR(100)</w:t>
            </w:r>
          </w:p>
        </w:tc>
        <w:tc>
          <w:tcPr>
            <w:tcW w:type="dxa" w:w="2880"/>
          </w:tcPr>
          <w:p>
            <w:r>
              <w:t>Party voted for</w:t>
            </w:r>
          </w:p>
        </w:tc>
      </w:tr>
      <w:tr>
        <w:tc>
          <w:tcPr>
            <w:tcW w:type="dxa" w:w="2880"/>
          </w:tcPr>
          <w:p>
            <w:r>
              <w:t>voted_timestamp</w:t>
            </w:r>
          </w:p>
        </w:tc>
        <w:tc>
          <w:tcPr>
            <w:tcW w:type="dxa" w:w="2880"/>
          </w:tcPr>
          <w:p>
            <w:r>
              <w:t>DATETIME</w:t>
            </w:r>
          </w:p>
        </w:tc>
        <w:tc>
          <w:tcPr>
            <w:tcW w:type="dxa" w:w="2880"/>
          </w:tcPr>
          <w:p>
            <w:r>
              <w:t>Timestamp of vote</w:t>
            </w:r>
          </w:p>
        </w:tc>
      </w:tr>
    </w:tbl>
    <w:p>
      <w:pPr>
        <w:pStyle w:val="Heading2"/>
      </w:pPr>
      <w:r>
        <w:t>election_results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result_id</w:t>
            </w:r>
          </w:p>
        </w:tc>
        <w:tc>
          <w:tcPr>
            <w:tcW w:type="dxa" w:w="2880"/>
          </w:tcPr>
          <w:p>
            <w:r>
              <w:t>INT</w:t>
            </w:r>
          </w:p>
        </w:tc>
        <w:tc>
          <w:tcPr>
            <w:tcW w:type="dxa" w:w="2880"/>
          </w:tcPr>
          <w:p>
            <w:r>
              <w:t>Primary key, auto-incremented</w:t>
            </w:r>
          </w:p>
        </w:tc>
      </w:tr>
      <w:tr>
        <w:tc>
          <w:tcPr>
            <w:tcW w:type="dxa" w:w="2880"/>
          </w:tcPr>
          <w:p>
            <w:r>
              <w:t>constituency_id</w:t>
            </w:r>
          </w:p>
        </w:tc>
        <w:tc>
          <w:tcPr>
            <w:tcW w:type="dxa" w:w="2880"/>
          </w:tcPr>
          <w:p>
            <w:r>
              <w:t>INT</w:t>
            </w:r>
          </w:p>
        </w:tc>
        <w:tc>
          <w:tcPr>
            <w:tcW w:type="dxa" w:w="2880"/>
          </w:tcPr>
          <w:p>
            <w:r>
              <w:t>Foreign key to constituencies</w:t>
            </w:r>
          </w:p>
        </w:tc>
      </w:tr>
      <w:tr>
        <w:tc>
          <w:tcPr>
            <w:tcW w:type="dxa" w:w="2880"/>
          </w:tcPr>
          <w:p>
            <w:r>
              <w:t>party_name</w:t>
            </w:r>
          </w:p>
        </w:tc>
        <w:tc>
          <w:tcPr>
            <w:tcW w:type="dxa" w:w="2880"/>
          </w:tcPr>
          <w:p>
            <w:r>
              <w:t>VARCHAR(100)</w:t>
            </w:r>
          </w:p>
        </w:tc>
        <w:tc>
          <w:tcPr>
            <w:tcW w:type="dxa" w:w="2880"/>
          </w:tcPr>
          <w:p>
            <w:r>
              <w:t>Foreign key to political_parties</w:t>
            </w:r>
          </w:p>
        </w:tc>
      </w:tr>
      <w:tr>
        <w:tc>
          <w:tcPr>
            <w:tcW w:type="dxa" w:w="2880"/>
          </w:tcPr>
          <w:p>
            <w:r>
              <w:t>votes_received</w:t>
            </w:r>
          </w:p>
        </w:tc>
        <w:tc>
          <w:tcPr>
            <w:tcW w:type="dxa" w:w="2880"/>
          </w:tcPr>
          <w:p>
            <w:r>
              <w:t>INT</w:t>
            </w:r>
          </w:p>
        </w:tc>
        <w:tc>
          <w:tcPr>
            <w:tcW w:type="dxa" w:w="2880"/>
          </w:tcPr>
          <w:p>
            <w:r>
              <w:t>Votes received by party</w:t>
            </w:r>
          </w:p>
        </w:tc>
      </w:tr>
      <w:tr>
        <w:tc>
          <w:tcPr>
            <w:tcW w:type="dxa" w:w="2880"/>
          </w:tcPr>
          <w:p>
            <w:r>
              <w:t>vote_percentage</w:t>
            </w:r>
          </w:p>
        </w:tc>
        <w:tc>
          <w:tcPr>
            <w:tcW w:type="dxa" w:w="2880"/>
          </w:tcPr>
          <w:p>
            <w:r>
              <w:t>DECIMAL(5,2)</w:t>
            </w:r>
          </w:p>
        </w:tc>
        <w:tc>
          <w:tcPr>
            <w:tcW w:type="dxa" w:w="2880"/>
          </w:tcPr>
          <w:p>
            <w:r>
              <w:t>Vote percentage</w:t>
            </w:r>
          </w:p>
        </w:tc>
      </w:tr>
      <w:tr>
        <w:tc>
          <w:tcPr>
            <w:tcW w:type="dxa" w:w="2880"/>
          </w:tcPr>
          <w:p>
            <w:r>
              <w:t>margin_of_victory</w:t>
            </w:r>
          </w:p>
        </w:tc>
        <w:tc>
          <w:tcPr>
            <w:tcW w:type="dxa" w:w="2880"/>
          </w:tcPr>
          <w:p>
            <w:r>
              <w:t>INT</w:t>
            </w:r>
          </w:p>
        </w:tc>
        <w:tc>
          <w:tcPr>
            <w:tcW w:type="dxa" w:w="2880"/>
          </w:tcPr>
          <w:p>
            <w:r>
              <w:t>Victory margin</w:t>
            </w:r>
          </w:p>
        </w:tc>
      </w:tr>
      <w:tr>
        <w:tc>
          <w:tcPr>
            <w:tcW w:type="dxa" w:w="2880"/>
          </w:tcPr>
          <w:p>
            <w:r>
              <w:t>is_winner</w:t>
            </w:r>
          </w:p>
        </w:tc>
        <w:tc>
          <w:tcPr>
            <w:tcW w:type="dxa" w:w="2880"/>
          </w:tcPr>
          <w:p>
            <w:r>
              <w:t>BOOLEAN</w:t>
            </w:r>
          </w:p>
        </w:tc>
        <w:tc>
          <w:tcPr>
            <w:tcW w:type="dxa" w:w="2880"/>
          </w:tcPr>
          <w:p>
            <w:r>
              <w:t>Whether party won</w:t>
            </w:r>
          </w:p>
        </w:tc>
      </w:tr>
    </w:tbl>
    <w:p>
      <w:pPr>
        <w:pStyle w:val="Heading2"/>
      </w:pPr>
      <w:r>
        <w:t>ward_results</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ward_result_id</w:t>
            </w:r>
          </w:p>
        </w:tc>
        <w:tc>
          <w:tcPr>
            <w:tcW w:type="dxa" w:w="2880"/>
          </w:tcPr>
          <w:p>
            <w:r>
              <w:t>INT</w:t>
            </w:r>
          </w:p>
        </w:tc>
        <w:tc>
          <w:tcPr>
            <w:tcW w:type="dxa" w:w="2880"/>
          </w:tcPr>
          <w:p>
            <w:r>
              <w:t>Primary key, auto-incremented</w:t>
            </w:r>
          </w:p>
        </w:tc>
      </w:tr>
      <w:tr>
        <w:tc>
          <w:tcPr>
            <w:tcW w:type="dxa" w:w="2880"/>
          </w:tcPr>
          <w:p>
            <w:r>
              <w:t>ward_id</w:t>
            </w:r>
          </w:p>
        </w:tc>
        <w:tc>
          <w:tcPr>
            <w:tcW w:type="dxa" w:w="2880"/>
          </w:tcPr>
          <w:p>
            <w:r>
              <w:t>INT</w:t>
            </w:r>
          </w:p>
        </w:tc>
        <w:tc>
          <w:tcPr>
            <w:tcW w:type="dxa" w:w="2880"/>
          </w:tcPr>
          <w:p>
            <w:r>
              <w:t>Foreign key to wards</w:t>
            </w:r>
          </w:p>
        </w:tc>
      </w:tr>
      <w:tr>
        <w:tc>
          <w:tcPr>
            <w:tcW w:type="dxa" w:w="2880"/>
          </w:tcPr>
          <w:p>
            <w:r>
              <w:t>party_name</w:t>
            </w:r>
          </w:p>
        </w:tc>
        <w:tc>
          <w:tcPr>
            <w:tcW w:type="dxa" w:w="2880"/>
          </w:tcPr>
          <w:p>
            <w:r>
              <w:t>VARCHAR(100)</w:t>
            </w:r>
          </w:p>
        </w:tc>
        <w:tc>
          <w:tcPr>
            <w:tcW w:type="dxa" w:w="2880"/>
          </w:tcPr>
          <w:p>
            <w:r>
              <w:t>Foreign key to political_parties</w:t>
            </w:r>
          </w:p>
        </w:tc>
      </w:tr>
      <w:tr>
        <w:tc>
          <w:tcPr>
            <w:tcW w:type="dxa" w:w="2880"/>
          </w:tcPr>
          <w:p>
            <w:r>
              <w:t>votes_received</w:t>
            </w:r>
          </w:p>
        </w:tc>
        <w:tc>
          <w:tcPr>
            <w:tcW w:type="dxa" w:w="2880"/>
          </w:tcPr>
          <w:p>
            <w:r>
              <w:t>INT</w:t>
            </w:r>
          </w:p>
        </w:tc>
        <w:tc>
          <w:tcPr>
            <w:tcW w:type="dxa" w:w="2880"/>
          </w:tcPr>
          <w:p>
            <w:r>
              <w:t>Votes received by party</w:t>
            </w:r>
          </w:p>
        </w:tc>
      </w:tr>
      <w:tr>
        <w:tc>
          <w:tcPr>
            <w:tcW w:type="dxa" w:w="2880"/>
          </w:tcPr>
          <w:p>
            <w:r>
              <w:t>vote_percentage</w:t>
            </w:r>
          </w:p>
        </w:tc>
        <w:tc>
          <w:tcPr>
            <w:tcW w:type="dxa" w:w="2880"/>
          </w:tcPr>
          <w:p>
            <w:r>
              <w:t>DECIMAL(5,2)</w:t>
            </w:r>
          </w:p>
        </w:tc>
        <w:tc>
          <w:tcPr>
            <w:tcW w:type="dxa" w:w="2880"/>
          </w:tcPr>
          <w:p>
            <w:r>
              <w:t>Vote percentage</w:t>
            </w:r>
          </w:p>
        </w:tc>
      </w:tr>
    </w:tbl>
    <w:p>
      <w:pPr>
        <w:pStyle w:val="Heading2"/>
      </w:pPr>
      <w:r>
        <w:t>election_summary</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Column</w:t>
            </w:r>
          </w:p>
        </w:tc>
        <w:tc>
          <w:tcPr>
            <w:tcW w:type="dxa" w:w="2880"/>
          </w:tcPr>
          <w:p>
            <w:r>
              <w:t>Type</w:t>
            </w:r>
          </w:p>
        </w:tc>
        <w:tc>
          <w:tcPr>
            <w:tcW w:type="dxa" w:w="2880"/>
          </w:tcPr>
          <w:p>
            <w:r>
              <w:t>Description</w:t>
            </w:r>
          </w:p>
        </w:tc>
      </w:tr>
      <w:tr>
        <w:tc>
          <w:tcPr>
            <w:tcW w:type="dxa" w:w="2880"/>
          </w:tcPr>
          <w:p>
            <w:r>
              <w:t>party_name</w:t>
            </w:r>
          </w:p>
        </w:tc>
        <w:tc>
          <w:tcPr>
            <w:tcW w:type="dxa" w:w="2880"/>
          </w:tcPr>
          <w:p>
            <w:r>
              <w:t>VARCHAR(100)</w:t>
            </w:r>
          </w:p>
        </w:tc>
        <w:tc>
          <w:tcPr>
            <w:tcW w:type="dxa" w:w="2880"/>
          </w:tcPr>
          <w:p>
            <w:r>
              <w:t>Primary key, party name</w:t>
            </w:r>
          </w:p>
        </w:tc>
      </w:tr>
      <w:tr>
        <w:tc>
          <w:tcPr>
            <w:tcW w:type="dxa" w:w="2880"/>
          </w:tcPr>
          <w:p>
            <w:r>
              <w:t>total_votes</w:t>
            </w:r>
          </w:p>
        </w:tc>
        <w:tc>
          <w:tcPr>
            <w:tcW w:type="dxa" w:w="2880"/>
          </w:tcPr>
          <w:p>
            <w:r>
              <w:t>INT</w:t>
            </w:r>
          </w:p>
        </w:tc>
        <w:tc>
          <w:tcPr>
            <w:tcW w:type="dxa" w:w="2880"/>
          </w:tcPr>
          <w:p>
            <w:r>
              <w:t>Total votes received</w:t>
            </w:r>
          </w:p>
        </w:tc>
      </w:tr>
      <w:tr>
        <w:tc>
          <w:tcPr>
            <w:tcW w:type="dxa" w:w="2880"/>
          </w:tcPr>
          <w:p>
            <w:r>
              <w:t>vote_percentage</w:t>
            </w:r>
          </w:p>
        </w:tc>
        <w:tc>
          <w:tcPr>
            <w:tcW w:type="dxa" w:w="2880"/>
          </w:tcPr>
          <w:p>
            <w:r>
              <w:t>DECIMAL(5,2)</w:t>
            </w:r>
          </w:p>
        </w:tc>
        <w:tc>
          <w:tcPr>
            <w:tcW w:type="dxa" w:w="2880"/>
          </w:tcPr>
          <w:p>
            <w:r>
              <w:t>Vote percentage</w:t>
            </w:r>
          </w:p>
        </w:tc>
      </w:tr>
      <w:tr>
        <w:tc>
          <w:tcPr>
            <w:tcW w:type="dxa" w:w="2880"/>
          </w:tcPr>
          <w:p>
            <w:r>
              <w:t>seats_won</w:t>
            </w:r>
          </w:p>
        </w:tc>
        <w:tc>
          <w:tcPr>
            <w:tcW w:type="dxa" w:w="2880"/>
          </w:tcPr>
          <w:p>
            <w:r>
              <w:t>INT</w:t>
            </w:r>
          </w:p>
        </w:tc>
        <w:tc>
          <w:tcPr>
            <w:tcW w:type="dxa" w:w="2880"/>
          </w:tcPr>
          <w:p>
            <w:r>
              <w:t>Number of constituencies won</w:t>
            </w:r>
          </w:p>
        </w:tc>
      </w:tr>
      <w:tr>
        <w:tc>
          <w:tcPr>
            <w:tcW w:type="dxa" w:w="2880"/>
          </w:tcPr>
          <w:p>
            <w:r>
              <w:t>seats_percentage</w:t>
            </w:r>
          </w:p>
        </w:tc>
        <w:tc>
          <w:tcPr>
            <w:tcW w:type="dxa" w:w="2880"/>
          </w:tcPr>
          <w:p>
            <w:r>
              <w:t>DECIMAL(5,2)</w:t>
            </w:r>
          </w:p>
        </w:tc>
        <w:tc>
          <w:tcPr>
            <w:tcW w:type="dxa" w:w="2880"/>
          </w:tcPr>
          <w:p>
            <w:r>
              <w:t>Seat percentage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